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Room block format: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Room id/name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Additional connects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Positions: 0 -top 1- right 2 - down 3 - left, 4+ aditional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to open (vw)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45 22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3 0 1 2 4 5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vw//getssa//opendoor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and texts must be match, bools can be ignored or match too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 format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imageId - defoult (-1 off)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 imageId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Events format: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 point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Example: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event1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event2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C3FF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154F6"/>
    <w:rsid w:val="181D3259"/>
    <w:rsid w:val="182D04C3"/>
    <w:rsid w:val="240C3A57"/>
    <w:rsid w:val="27484ED1"/>
    <w:rsid w:val="3D2E204C"/>
    <w:rsid w:val="463C3FF7"/>
    <w:rsid w:val="657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2021-08-18T17:19:00Z</dcterms:created>
  <dc:creator>Никита Борисов</dc:creator>
  <cp:lastModifiedBy>Никита Борисов</cp:lastModifiedBy>
  <dcterms:modified xsi:type="dcterms:W3CDTF">2021-09-18T10:13:26Z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51A87F8413454490B456F0ECAE78D838</vt:lpwstr>
  </property>
</Properties>
</file>